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F4A" w:rsidRPr="00647212" w:rsidRDefault="00647212">
      <w:pPr>
        <w:rPr>
          <w:lang w:val="ru-RU"/>
        </w:rPr>
      </w:pPr>
      <w:r w:rsidRPr="00647212">
        <w:rPr>
          <w:lang w:val="ru-RU"/>
        </w:rPr>
        <w:t>Вариант 1</w:t>
      </w:r>
    </w:p>
    <w:p w:rsidR="00647212" w:rsidRDefault="00647212" w:rsidP="00647212">
      <w:pPr>
        <w:pStyle w:val="aff8"/>
        <w:rPr>
          <w:color w:val="000000"/>
          <w:sz w:val="27"/>
          <w:szCs w:val="27"/>
        </w:rPr>
      </w:pPr>
      <w:r w:rsidRPr="00647212">
        <w:rPr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>У</w:t>
      </w:r>
      <w:r>
        <w:rPr>
          <w:color w:val="000000"/>
          <w:sz w:val="27"/>
          <w:szCs w:val="27"/>
        </w:rPr>
        <w:t>литка преодолел 100 мм за 22 ч. Чему равна скорость улитка?</w:t>
      </w:r>
    </w:p>
    <w:p w:rsidR="00647212" w:rsidRDefault="00647212" w:rsidP="00647212">
      <w:pPr>
        <w:pStyle w:val="aff8"/>
        <w:rPr>
          <w:color w:val="000000"/>
          <w:sz w:val="27"/>
          <w:szCs w:val="27"/>
        </w:rPr>
      </w:pPr>
      <w:r w:rsidRPr="00647212">
        <w:rPr>
          <w:color w:val="000000"/>
          <w:sz w:val="27"/>
          <w:szCs w:val="27"/>
        </w:rPr>
        <w:t>2.</w:t>
      </w:r>
      <w:r>
        <w:rPr>
          <w:color w:val="000000"/>
          <w:sz w:val="27"/>
          <w:szCs w:val="27"/>
        </w:rPr>
        <w:t>У</w:t>
      </w:r>
      <w:r>
        <w:rPr>
          <w:color w:val="000000"/>
          <w:sz w:val="27"/>
          <w:szCs w:val="27"/>
        </w:rPr>
        <w:t>литка в течении 33 ч, имея среднюю скорость 6 мм / ч, преодолел дистанцию от пункта А до B. Найдите пройденное расстояние.</w:t>
      </w:r>
    </w:p>
    <w:p w:rsidR="00647212" w:rsidRDefault="00647212" w:rsidP="00647212">
      <w:pPr>
        <w:pStyle w:val="aff8"/>
        <w:rPr>
          <w:color w:val="000000"/>
          <w:sz w:val="27"/>
          <w:szCs w:val="27"/>
        </w:rPr>
      </w:pPr>
      <w:r w:rsidRPr="00647212">
        <w:rPr>
          <w:color w:val="000000"/>
          <w:sz w:val="27"/>
          <w:szCs w:val="27"/>
        </w:rPr>
        <w:t>3.</w:t>
      </w:r>
      <w:r>
        <w:rPr>
          <w:color w:val="000000"/>
          <w:sz w:val="27"/>
          <w:szCs w:val="27"/>
        </w:rPr>
        <w:t>М</w:t>
      </w:r>
      <w:r>
        <w:rPr>
          <w:color w:val="000000"/>
          <w:sz w:val="27"/>
          <w:szCs w:val="27"/>
        </w:rPr>
        <w:t>отоцикл в течении 32 ч, имея среднюю скорость 19 км / ч, преодолел дистанцию от пункта А до B. Найдите пройденное расстояние.</w:t>
      </w:r>
    </w:p>
    <w:p w:rsidR="00647212" w:rsidRDefault="00647212" w:rsidP="00647212">
      <w:pPr>
        <w:pStyle w:val="aff8"/>
        <w:rPr>
          <w:color w:val="000000"/>
          <w:sz w:val="27"/>
          <w:szCs w:val="27"/>
        </w:rPr>
      </w:pPr>
      <w:r w:rsidRPr="00647212">
        <w:rPr>
          <w:color w:val="000000"/>
          <w:sz w:val="27"/>
          <w:szCs w:val="27"/>
        </w:rPr>
        <w:t>4.</w:t>
      </w:r>
      <w:r>
        <w:rPr>
          <w:color w:val="000000"/>
          <w:sz w:val="27"/>
          <w:szCs w:val="27"/>
        </w:rPr>
        <w:t>Определить давление ртути на дно цистерны, если высота столба ртути 3.0 м, а его плотность 13600 кг/м^3.</w:t>
      </w:r>
    </w:p>
    <w:p w:rsidR="00647212" w:rsidRDefault="00647212" w:rsidP="00647212">
      <w:pPr>
        <w:pStyle w:val="aff8"/>
        <w:rPr>
          <w:color w:val="000000"/>
          <w:sz w:val="27"/>
          <w:szCs w:val="27"/>
        </w:rPr>
      </w:pPr>
      <w:r w:rsidRPr="00647212">
        <w:rPr>
          <w:color w:val="000000"/>
          <w:sz w:val="27"/>
          <w:szCs w:val="27"/>
        </w:rPr>
        <w:t>6.</w:t>
      </w:r>
      <w:r>
        <w:rPr>
          <w:color w:val="000000"/>
          <w:sz w:val="27"/>
          <w:szCs w:val="27"/>
        </w:rPr>
        <w:t>Определить давление керосина на дно цистерны, если высота столба керосина 1.4 м, а его плотность 800 кг/м^3.</w:t>
      </w:r>
    </w:p>
    <w:p w:rsidR="00647212" w:rsidRDefault="00647212" w:rsidP="00647212">
      <w:pPr>
        <w:pStyle w:val="aff8"/>
        <w:rPr>
          <w:color w:val="000000"/>
          <w:sz w:val="27"/>
          <w:szCs w:val="27"/>
        </w:rPr>
      </w:pPr>
      <w:r w:rsidRPr="00647212">
        <w:rPr>
          <w:color w:val="000000"/>
          <w:sz w:val="27"/>
          <w:szCs w:val="27"/>
        </w:rPr>
        <w:t>7.</w:t>
      </w:r>
      <w:r>
        <w:rPr>
          <w:color w:val="000000"/>
          <w:sz w:val="27"/>
          <w:szCs w:val="27"/>
        </w:rPr>
        <w:t>Определить давление нефти на дно цистерны, если высота столба нефти 1.5 м, а его плотность 800 кг/м^3.</w:t>
      </w:r>
    </w:p>
    <w:p w:rsidR="00647212" w:rsidRDefault="00647212" w:rsidP="00647212">
      <w:pPr>
        <w:pStyle w:val="aff8"/>
        <w:rPr>
          <w:color w:val="000000"/>
          <w:sz w:val="27"/>
          <w:szCs w:val="27"/>
        </w:rPr>
      </w:pPr>
      <w:r w:rsidRPr="00647212">
        <w:rPr>
          <w:color w:val="000000"/>
          <w:sz w:val="27"/>
          <w:szCs w:val="27"/>
        </w:rPr>
        <w:t>8.</w:t>
      </w:r>
      <w:r>
        <w:rPr>
          <w:color w:val="000000"/>
          <w:sz w:val="27"/>
          <w:szCs w:val="27"/>
        </w:rPr>
        <w:t>Поршневой насос может произвести давление 28 кПа. На какую высоту можно поднять "столб" керосина плотностью 800 кг/м^3 этим насосом?</w:t>
      </w:r>
    </w:p>
    <w:p w:rsidR="00647212" w:rsidRDefault="00647212" w:rsidP="00647212">
      <w:pPr>
        <w:pStyle w:val="aff8"/>
        <w:rPr>
          <w:color w:val="000000"/>
          <w:sz w:val="27"/>
          <w:szCs w:val="27"/>
        </w:rPr>
      </w:pPr>
      <w:r w:rsidRPr="00647212">
        <w:rPr>
          <w:color w:val="000000"/>
          <w:sz w:val="27"/>
          <w:szCs w:val="27"/>
        </w:rPr>
        <w:t>9.</w:t>
      </w:r>
      <w:r>
        <w:rPr>
          <w:color w:val="000000"/>
          <w:sz w:val="27"/>
          <w:szCs w:val="27"/>
        </w:rPr>
        <w:t>Какую мощность развивает двигатель мотороллера, движущегося со скоростью 44 км / ч при силе тяги 182 Н?</w:t>
      </w:r>
    </w:p>
    <w:p w:rsidR="00647212" w:rsidRDefault="00647212" w:rsidP="00647212">
      <w:pPr>
        <w:pStyle w:val="aff8"/>
        <w:rPr>
          <w:color w:val="000000"/>
          <w:sz w:val="27"/>
          <w:szCs w:val="27"/>
        </w:rPr>
      </w:pPr>
      <w:r w:rsidRPr="00647212">
        <w:rPr>
          <w:color w:val="000000"/>
          <w:sz w:val="27"/>
          <w:szCs w:val="27"/>
        </w:rPr>
        <w:t>10.</w:t>
      </w:r>
      <w:r>
        <w:rPr>
          <w:color w:val="000000"/>
          <w:sz w:val="27"/>
          <w:szCs w:val="27"/>
        </w:rPr>
        <w:t>Мощность двигателя мотороллера равна 6472 Вт. Найдите силу тяги, если считать скорость объекта равной 41 км / ч?</w:t>
      </w:r>
    </w:p>
    <w:p w:rsidR="00647212" w:rsidRDefault="00647212" w:rsidP="00647212">
      <w:pPr>
        <w:rPr>
          <w:lang w:val="ru-RU"/>
        </w:rPr>
      </w:pPr>
    </w:p>
    <w:p w:rsidR="00647212" w:rsidRDefault="00647212" w:rsidP="00647212">
      <w:pPr>
        <w:rPr>
          <w:lang w:val="ru-RU"/>
        </w:rPr>
      </w:pPr>
    </w:p>
    <w:p w:rsidR="00647212" w:rsidRDefault="00647212" w:rsidP="00647212">
      <w:pPr>
        <w:rPr>
          <w:lang w:val="ru-RU"/>
        </w:rPr>
      </w:pPr>
    </w:p>
    <w:p w:rsidR="00647212" w:rsidRDefault="00647212" w:rsidP="00647212">
      <w:pPr>
        <w:rPr>
          <w:lang w:val="ru-RU"/>
        </w:rPr>
      </w:pPr>
    </w:p>
    <w:p w:rsidR="00647212" w:rsidRDefault="00647212" w:rsidP="00647212">
      <w:pPr>
        <w:rPr>
          <w:lang w:val="ru-RU"/>
        </w:rPr>
      </w:pPr>
    </w:p>
    <w:p w:rsidR="00647212" w:rsidRDefault="00647212" w:rsidP="00647212">
      <w:pPr>
        <w:rPr>
          <w:lang w:val="ru-RU"/>
        </w:rPr>
      </w:pPr>
    </w:p>
    <w:p w:rsidR="00647212" w:rsidRDefault="00647212" w:rsidP="00647212">
      <w:pPr>
        <w:rPr>
          <w:lang w:val="ru-RU"/>
        </w:rPr>
      </w:pPr>
    </w:p>
    <w:p w:rsidR="00647212" w:rsidRDefault="00647212" w:rsidP="00647212">
      <w:pPr>
        <w:rPr>
          <w:lang w:val="ru-RU"/>
        </w:rPr>
      </w:pPr>
    </w:p>
    <w:p w:rsidR="00647212" w:rsidRPr="00647212" w:rsidRDefault="00647212" w:rsidP="00647212">
      <w:pPr>
        <w:rPr>
          <w:lang w:val="ru-RU"/>
        </w:rPr>
      </w:pPr>
      <w:bookmarkStart w:id="0" w:name="_GoBack"/>
      <w:bookmarkEnd w:id="0"/>
      <w:r w:rsidRPr="00647212">
        <w:rPr>
          <w:lang w:val="ru-RU"/>
        </w:rPr>
        <w:lastRenderedPageBreak/>
        <w:t xml:space="preserve">Вариант </w:t>
      </w:r>
      <w:r>
        <w:rPr>
          <w:lang w:val="ru-RU"/>
        </w:rPr>
        <w:t>2</w:t>
      </w:r>
    </w:p>
    <w:p w:rsidR="00647212" w:rsidRDefault="00647212" w:rsidP="00647212">
      <w:pPr>
        <w:pStyle w:val="aff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1.М</w:t>
      </w:r>
      <w:r>
        <w:rPr>
          <w:color w:val="000000"/>
          <w:sz w:val="27"/>
          <w:szCs w:val="27"/>
        </w:rPr>
        <w:t>отоцикл двигался со скоростью 34 км / ч в течении 46 ч. Какое расстояние он преодолел?</w:t>
      </w:r>
    </w:p>
    <w:p w:rsidR="00647212" w:rsidRDefault="00647212" w:rsidP="00647212">
      <w:pPr>
        <w:pStyle w:val="aff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>
        <w:rPr>
          <w:color w:val="000000"/>
          <w:sz w:val="27"/>
          <w:szCs w:val="27"/>
        </w:rPr>
        <w:t>Найдите пройденный путь при условии, что грузовик имея среднюю скорость 89 км / ч двигался 32 ч.</w:t>
      </w:r>
    </w:p>
    <w:p w:rsidR="00647212" w:rsidRDefault="00647212" w:rsidP="00647212">
      <w:pPr>
        <w:pStyle w:val="aff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>
        <w:rPr>
          <w:color w:val="000000"/>
          <w:sz w:val="27"/>
          <w:szCs w:val="27"/>
        </w:rPr>
        <w:t>Двигаясь со средней скоростью 1 мм / ч, улитка спустился с высоты 29 мм. Найдите затраченное время.</w:t>
      </w:r>
    </w:p>
    <w:p w:rsidR="00647212" w:rsidRDefault="00647212" w:rsidP="00647212">
      <w:pPr>
        <w:pStyle w:val="aff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</w:t>
      </w:r>
      <w:r>
        <w:rPr>
          <w:color w:val="000000"/>
          <w:sz w:val="27"/>
          <w:szCs w:val="27"/>
        </w:rPr>
        <w:t>Поршневой насос может произвести давление 27 кПа. На какую высоту можно поднять "столб" нефти плотностью 800 кг/м^3 этим насосом?</w:t>
      </w:r>
    </w:p>
    <w:p w:rsidR="00647212" w:rsidRDefault="00647212" w:rsidP="00647212">
      <w:pPr>
        <w:pStyle w:val="aff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  <w:r>
        <w:rPr>
          <w:color w:val="000000"/>
          <w:sz w:val="27"/>
          <w:szCs w:val="27"/>
        </w:rPr>
        <w:t>Поршневой насос может произвести давление 30 кПа. На какую высоту можно поднять "столб" воды плотностью 1000 кг/м^3 этим насосом?</w:t>
      </w:r>
    </w:p>
    <w:p w:rsidR="00647212" w:rsidRDefault="00647212" w:rsidP="00647212">
      <w:pPr>
        <w:pStyle w:val="aff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</w:t>
      </w:r>
      <w:r>
        <w:rPr>
          <w:color w:val="000000"/>
          <w:sz w:val="27"/>
          <w:szCs w:val="27"/>
        </w:rPr>
        <w:t>Поршневой насос может произвести давление 17 кПа. На какую высоту можно поднять "столб" керосина плотностью 800 кг/м^3 этим насосом?</w:t>
      </w:r>
    </w:p>
    <w:p w:rsidR="00647212" w:rsidRDefault="00647212" w:rsidP="00647212">
      <w:pPr>
        <w:pStyle w:val="aff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</w:t>
      </w:r>
      <w:r>
        <w:rPr>
          <w:color w:val="000000"/>
          <w:sz w:val="27"/>
          <w:szCs w:val="27"/>
        </w:rPr>
        <w:t>Поршневой насос может произвести давление 27 кПа. На какую высоту можно поднять "столб" эфира плотностью 710 кг/м^3 этим насосом?</w:t>
      </w:r>
    </w:p>
    <w:p w:rsidR="00647212" w:rsidRDefault="00647212" w:rsidP="00647212">
      <w:pPr>
        <w:pStyle w:val="aff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</w:t>
      </w:r>
      <w:r>
        <w:rPr>
          <w:color w:val="000000"/>
          <w:sz w:val="27"/>
          <w:szCs w:val="27"/>
        </w:rPr>
        <w:t>Какую мощность развивает двигатель мотороллера, движущегося со скоростью 45 км / ч при силе тяги 283 Н?</w:t>
      </w:r>
    </w:p>
    <w:p w:rsidR="00647212" w:rsidRDefault="00647212" w:rsidP="00647212">
      <w:pPr>
        <w:pStyle w:val="aff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</w:t>
      </w:r>
      <w:r>
        <w:rPr>
          <w:color w:val="000000"/>
          <w:sz w:val="27"/>
          <w:szCs w:val="27"/>
        </w:rPr>
        <w:t>Какую мощность развивает двигатель грузовика, движущегося со скоростью 90 км / ч при силе тяги 769 Н?</w:t>
      </w:r>
    </w:p>
    <w:p w:rsidR="006B7F4A" w:rsidRDefault="00647212">
      <w:r>
        <w:br/>
      </w:r>
      <w:r>
        <w:br/>
      </w:r>
    </w:p>
    <w:sectPr w:rsidR="006B7F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7212"/>
    <w:rsid w:val="006B7F4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73028C"/>
  <w14:defaultImageDpi w14:val="300"/>
  <w15:docId w15:val="{543E7B68-4758-412C-9624-02A077A6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47212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64721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F826AB-A447-4CD8-90EF-8B16DA4DA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Илья Саенко</cp:lastModifiedBy>
  <cp:revision>2</cp:revision>
  <dcterms:created xsi:type="dcterms:W3CDTF">2013-12-23T23:15:00Z</dcterms:created>
  <dcterms:modified xsi:type="dcterms:W3CDTF">2023-06-15T23:44:00Z</dcterms:modified>
  <cp:category/>
</cp:coreProperties>
</file>